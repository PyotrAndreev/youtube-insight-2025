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Время выполнения для различных процессов</w:t>
      </w:r>
    </w:p>
    <w:p>
      <w:pPr>
        <w:pStyle w:val="Heading2"/>
      </w:pPr>
      <w:r>
        <w:t>1. your_script_name.py</w:t>
      </w:r>
    </w:p>
    <w:p>
      <w:pPr>
        <w:pStyle w:val="ListNumber"/>
      </w:pPr>
      <w:r>
        <w:t>Примерное время выполнения для 10 минут видео:</w:t>
      </w:r>
    </w:p>
    <w:p>
      <w:pPr>
        <w:pStyle w:val="ListBullet"/>
      </w:pPr>
      <w:r>
        <w:t>Загрузка аудио и видео: 1-3 минуты.</w:t>
      </w:r>
    </w:p>
    <w:p>
      <w:pPr>
        <w:pStyle w:val="ListBullet"/>
      </w:pPr>
      <w:r>
        <w:t>Обработка аудио (MFCC + анализ с моделью + детектирование пиков): 30 секунд — 1 минута.</w:t>
      </w:r>
    </w:p>
    <w:p>
      <w:pPr>
        <w:pStyle w:val="ListBullet"/>
      </w:pPr>
      <w:r>
        <w:t>Нарезка видео и аудио: 1-3 минуты (зависит от количества сегментов и длительности).</w:t>
      </w:r>
    </w:p>
    <w:p>
      <w:pPr>
        <w:pStyle w:val="ListBullet"/>
      </w:pPr>
      <w:r>
        <w:t>Общее время выполнения: 3-7 минут для 10 минут видео.</w:t>
      </w:r>
    </w:p>
    <w:p>
      <w:pPr>
        <w:pStyle w:val="ListBullet"/>
      </w:pPr>
      <w:r>
        <w:t>Погрешность:</w:t>
      </w:r>
    </w:p>
    <w:p>
      <w:pPr>
        <w:pStyle w:val="ListBullet"/>
      </w:pPr>
      <w:r>
        <w:t>Зависит от спецификаций вашей машины (мощность процессора, память).</w:t>
      </w:r>
    </w:p>
    <w:p>
      <w:pPr>
        <w:pStyle w:val="ListBullet"/>
      </w:pPr>
      <w:r>
        <w:t>Качество интернет-соединения для загрузки.</w:t>
      </w:r>
    </w:p>
    <w:p>
      <w:pPr>
        <w:pStyle w:val="ListBullet"/>
      </w:pPr>
      <w:r>
        <w:t>Количество пиков в аудио — чем больше пиков, тем больше сегментов.</w:t>
      </w:r>
    </w:p>
    <w:p>
      <w:pPr>
        <w:pStyle w:val="Heading2"/>
      </w:pPr>
      <w:r>
        <w:t>2. video_processor.py</w:t>
      </w:r>
    </w:p>
    <w:p>
      <w:pPr>
        <w:pStyle w:val="ListBullet"/>
      </w:pPr>
      <w:r>
        <w:t>Скачивание видео с YouTube: 1-5 минут (100-200 МБ при 5 Мбит/с).</w:t>
      </w:r>
    </w:p>
    <w:p>
      <w:pPr>
        <w:pStyle w:val="ListBullet"/>
      </w:pPr>
      <w:r>
        <w:t>Извлечение аудио: 1-2 минуты для 10 минут видео.</w:t>
      </w:r>
    </w:p>
    <w:p>
      <w:pPr>
        <w:pStyle w:val="ListBullet"/>
      </w:pPr>
      <w:r>
        <w:t>Получение транскрипта: 1-10 минут, в зависимости от сервиса.</w:t>
      </w:r>
    </w:p>
    <w:p>
      <w:pPr>
        <w:pStyle w:val="ListBullet"/>
      </w:pPr>
      <w:r>
        <w:t>Обработка транскрипта с GPT: 1-2 минуты.</w:t>
      </w:r>
    </w:p>
    <w:p>
      <w:pPr>
        <w:pStyle w:val="ListBullet"/>
      </w:pPr>
      <w:r>
        <w:t>Нарезка видео по таймкодам: 3-10 минут.</w:t>
      </w:r>
    </w:p>
    <w:p>
      <w:pPr>
        <w:pStyle w:val="ListBullet"/>
      </w:pPr>
      <w:r>
        <w:t>Общее время: 8-25 минут, в среднем 15-20 минут.</w:t>
      </w:r>
    </w:p>
    <w:p>
      <w:pPr>
        <w:pStyle w:val="Heading2"/>
      </w:pPr>
      <w:r>
        <w:t>3. core.py</w:t>
      </w:r>
    </w:p>
    <w:p>
      <w:pPr>
        <w:pStyle w:val="ListBullet"/>
      </w:pPr>
      <w:r>
        <w:t>Скачивание видео: 1-5 минут.</w:t>
      </w:r>
    </w:p>
    <w:p>
      <w:pPr>
        <w:pStyle w:val="ListBullet"/>
      </w:pPr>
      <w:r>
        <w:t>Разделение на сегменты (60 с): 2-4 минуты.</w:t>
      </w:r>
    </w:p>
    <w:p>
      <w:pPr>
        <w:pStyle w:val="ListBullet"/>
      </w:pPr>
      <w:r>
        <w:t>Создание Shorts: 3-10 минут.</w:t>
      </w:r>
    </w:p>
    <w:p>
      <w:pPr>
        <w:pStyle w:val="ListBullet"/>
      </w:pPr>
      <w:r>
        <w:t>Общее время: 6-19 минут.</w:t>
      </w:r>
    </w:p>
    <w:p>
      <w:pPr>
        <w:pStyle w:val="Heading2"/>
      </w:pPr>
      <w:r>
        <w:t>4. gpt_service.py</w:t>
      </w:r>
    </w:p>
    <w:p>
      <w:pPr>
        <w:pStyle w:val="ListBullet"/>
      </w:pPr>
      <w:r>
        <w:t>Разбиение транскрипта на части: менее 0.01 секунды.</w:t>
      </w:r>
    </w:p>
    <w:p>
      <w:pPr>
        <w:pStyle w:val="ListBullet"/>
      </w:pPr>
      <w:r>
        <w:t>Подготовка и формирование промпта: менее 0.001 секунды.</w:t>
      </w:r>
    </w:p>
    <w:p>
      <w:pPr>
        <w:pStyle w:val="ListBullet"/>
      </w:pPr>
      <w:r>
        <w:t>Запрос к модели и получение ответа:</w:t>
      </w:r>
    </w:p>
    <w:p>
      <w:pPr>
        <w:pStyle w:val="ListBullet"/>
      </w:pPr>
      <w:r>
        <w:t>- Для коротких транскриптов (несколько сотен слов): ~50–150 секунд на один запрос.</w:t>
      </w:r>
    </w:p>
    <w:p>
      <w:pPr>
        <w:pStyle w:val="ListBullet"/>
      </w:pPr>
      <w:r>
        <w:t>- Для полного транскрипта 10 минут видео: общее время от 184 до 753 секунд (≈3–12.5 минут), в среднем около 450 секунд (≈7.5 минут).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